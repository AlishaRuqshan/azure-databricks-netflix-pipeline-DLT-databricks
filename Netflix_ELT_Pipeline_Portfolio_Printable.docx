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9EDF" w14:textId="77777777" w:rsidR="001A1ED3" w:rsidRDefault="00000000">
      <w:pPr>
        <w:pStyle w:val="Heading1"/>
      </w:pPr>
      <w:r>
        <w:t>Netflix ELT Pipeline | Azure Data Engineering</w:t>
      </w:r>
    </w:p>
    <w:p w14:paraId="02E286AA" w14:textId="00CCD12B" w:rsidR="001A1ED3" w:rsidRDefault="00000000">
      <w:r>
        <w:t>A production-style data engineering pipeline that ingests, transforms, and streams Netflix data using a fully automated and modular design.</w:t>
      </w:r>
      <w:r>
        <w:br/>
      </w:r>
    </w:p>
    <w:p w14:paraId="4754DD55" w14:textId="77777777" w:rsidR="001A1ED3" w:rsidRDefault="00000000">
      <w:pPr>
        <w:pStyle w:val="Heading2"/>
      </w:pPr>
      <w:r>
        <w:t>Tech Stack</w:t>
      </w:r>
    </w:p>
    <w:p w14:paraId="1DBBDADA" w14:textId="77777777" w:rsidR="001A1ED3" w:rsidRDefault="00000000">
      <w:r>
        <w:t>• Azure Data Factory (ADF) – Orchestration &amp; dynamic pipeline control</w:t>
      </w:r>
      <w:r>
        <w:br/>
        <w:t>• Azure Databricks – Transformation notebooks with parameterization</w:t>
      </w:r>
      <w:r>
        <w:br/>
      </w:r>
      <w:r w:rsidRPr="00E03560">
        <w:rPr>
          <w:b/>
          <w:bCs/>
        </w:rPr>
        <w:t>• Unity Catalog</w:t>
      </w:r>
      <w:r>
        <w:t xml:space="preserve"> – Access control, metastore, external locations</w:t>
      </w:r>
      <w:r>
        <w:br/>
        <w:t>• Delta Lake + Delta Live Tables (</w:t>
      </w:r>
      <w:r w:rsidRPr="00E03560">
        <w:rPr>
          <w:b/>
          <w:bCs/>
        </w:rPr>
        <w:t>DLT</w:t>
      </w:r>
      <w:r>
        <w:t>) – Bronze/Silver/Gold architecture</w:t>
      </w:r>
      <w:r>
        <w:br/>
        <w:t>• Azure Data Lake Storage (ADLS Gen2) – Layered storage with ABFSS</w:t>
      </w:r>
      <w:r>
        <w:br/>
        <w:t>• GitHub – Version control and metadata integration</w:t>
      </w:r>
    </w:p>
    <w:p w14:paraId="4AC7A6ED" w14:textId="77777777" w:rsidR="001A1ED3" w:rsidRDefault="00000000">
      <w:pPr>
        <w:pStyle w:val="Heading2"/>
      </w:pPr>
      <w:r>
        <w:t>Key Features</w:t>
      </w:r>
    </w:p>
    <w:p w14:paraId="685BA1BF" w14:textId="77777777" w:rsidR="001A1ED3" w:rsidRDefault="00000000">
      <w:pPr>
        <w:pStyle w:val="ListBullet"/>
      </w:pPr>
      <w:r>
        <w:t>✅ Dynamic &amp; Parameterized Pipelines</w:t>
      </w:r>
    </w:p>
    <w:p w14:paraId="1E58F973" w14:textId="77777777" w:rsidR="001A1ED3" w:rsidRDefault="00000000">
      <w:r>
        <w:t>Ingests files from GitHub dynamically using ADF’s Web Activity. Uses ForEach + Set Variable activities for looped file processing. Databricks notebooks are fully parameterized to support scalable reuse.</w:t>
      </w:r>
    </w:p>
    <w:p w14:paraId="56667B2E" w14:textId="77777777" w:rsidR="001A1ED3" w:rsidRDefault="00000000">
      <w:pPr>
        <w:pStyle w:val="ListBullet"/>
      </w:pPr>
      <w:r>
        <w:t>✅ Conditional Execution Based on Weekday</w:t>
      </w:r>
    </w:p>
    <w:p w14:paraId="34907BB6" w14:textId="77777777" w:rsidR="001A1ED3" w:rsidRDefault="00000000">
      <w:r>
        <w:t>Uses a `weekday_lookup` logic to determine the day of execution. Runs heavy transformations (`silver_Master_Data`) only on Sundays. On other days, it conditionally exits via a `FalseNotebook` — boosting efficiency.</w:t>
      </w:r>
    </w:p>
    <w:p w14:paraId="25E6D374" w14:textId="77777777" w:rsidR="001A1ED3" w:rsidRDefault="00000000">
      <w:pPr>
        <w:pStyle w:val="ListBullet"/>
      </w:pPr>
      <w:r>
        <w:t>✅ Layered ELT with Delta Architecture</w:t>
      </w:r>
    </w:p>
    <w:p w14:paraId="234AD6EB" w14:textId="77777777" w:rsidR="001A1ED3" w:rsidRDefault="00000000">
      <w:r>
        <w:t>Bronze: Raw ingestion via Auto Loader</w:t>
      </w:r>
      <w:r>
        <w:br/>
        <w:t>Silver: Cleansing, flag creation, type casting, enrichment</w:t>
      </w:r>
      <w:r>
        <w:br/>
        <w:t>Gold: Aggregated tables with KPIs using DLT including rank(), groupBy(), and filtering.</w:t>
      </w:r>
    </w:p>
    <w:p w14:paraId="0923BDAE" w14:textId="77777777" w:rsidR="001A1ED3" w:rsidRDefault="00000000">
      <w:pPr>
        <w:pStyle w:val="ListBullet"/>
      </w:pPr>
      <w:r>
        <w:t>✅ Delta Live Tables &amp; Unity Catalog</w:t>
      </w:r>
    </w:p>
    <w:p w14:paraId="3B307A8D" w14:textId="77777777" w:rsidR="001A1ED3" w:rsidRDefault="00000000">
      <w:r>
        <w:t>DLT pipelines visualize end-to-end table flow using DLT Graph. Unity Catalog is used to secure tables and manage access centrally.</w:t>
      </w:r>
    </w:p>
    <w:p w14:paraId="4DDA51DB" w14:textId="77777777" w:rsidR="001A1ED3" w:rsidRDefault="00000000">
      <w:pPr>
        <w:pStyle w:val="ListBullet"/>
      </w:pPr>
      <w:r>
        <w:t>✅ Fully Integrated &amp; Git-Backed</w:t>
      </w:r>
    </w:p>
    <w:p w14:paraId="4B832835" w14:textId="77777777" w:rsidR="001A1ED3" w:rsidRDefault="00000000">
      <w:r>
        <w:t>GitHub metadata is validated and looped dynamically for ingestion. All notebooks are versioned and public at: https://github.com/AlishaRuqshan/azure-databricks-netflix-pipeline-DLT-databricks</w:t>
      </w:r>
    </w:p>
    <w:p w14:paraId="01AA5771" w14:textId="77777777" w:rsidR="001A1ED3" w:rsidRDefault="00000000">
      <w:pPr>
        <w:pStyle w:val="Heading2"/>
      </w:pPr>
      <w:r>
        <w:t>Visual Snapshots</w:t>
      </w:r>
    </w:p>
    <w:p w14:paraId="7EE949E3" w14:textId="77777777" w:rsidR="001A1ED3" w:rsidRDefault="00000000">
      <w:r>
        <w:t>• DLT table lineage and streaming record flow</w:t>
      </w:r>
      <w:r>
        <w:br/>
        <w:t>• Conditional logic via Databricks workflows</w:t>
      </w:r>
      <w:r>
        <w:br/>
        <w:t>• Parameter-driven ADF and notebook chains</w:t>
      </w:r>
      <w:r>
        <w:br/>
        <w:t>*Images provided in the repository for full walkthrough*</w:t>
      </w:r>
    </w:p>
    <w:sectPr w:rsidR="001A1ED3" w:rsidSect="00E035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8946863">
    <w:abstractNumId w:val="8"/>
  </w:num>
  <w:num w:numId="2" w16cid:durableId="71437866">
    <w:abstractNumId w:val="6"/>
  </w:num>
  <w:num w:numId="3" w16cid:durableId="1441334264">
    <w:abstractNumId w:val="5"/>
  </w:num>
  <w:num w:numId="4" w16cid:durableId="1357997162">
    <w:abstractNumId w:val="4"/>
  </w:num>
  <w:num w:numId="5" w16cid:durableId="1010982439">
    <w:abstractNumId w:val="7"/>
  </w:num>
  <w:num w:numId="6" w16cid:durableId="1387678114">
    <w:abstractNumId w:val="3"/>
  </w:num>
  <w:num w:numId="7" w16cid:durableId="93718467">
    <w:abstractNumId w:val="2"/>
  </w:num>
  <w:num w:numId="8" w16cid:durableId="987711178">
    <w:abstractNumId w:val="1"/>
  </w:num>
  <w:num w:numId="9" w16cid:durableId="14293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ED3"/>
    <w:rsid w:val="0029639D"/>
    <w:rsid w:val="00326F90"/>
    <w:rsid w:val="00AA1D8D"/>
    <w:rsid w:val="00B47730"/>
    <w:rsid w:val="00CB0664"/>
    <w:rsid w:val="00E035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DD271"/>
  <w14:defaultImageDpi w14:val="300"/>
  <w15:docId w15:val="{23F2EC8E-9360-9B4F-9C73-A16123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Alisha Ruqshan Kadiri</cp:lastModifiedBy>
  <cp:revision>2</cp:revision>
  <dcterms:created xsi:type="dcterms:W3CDTF">2013-12-23T23:15:00Z</dcterms:created>
  <dcterms:modified xsi:type="dcterms:W3CDTF">2025-04-13T14:37:00Z</dcterms:modified>
  <cp:category/>
</cp:coreProperties>
</file>